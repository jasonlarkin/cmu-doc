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30B" w:rsidRDefault="002B069C" w:rsidP="00643A94">
      <w:pPr>
        <w:pStyle w:val="SenderAddress"/>
      </w:pPr>
      <w:r>
        <w:t>Jason Larkin</w:t>
      </w:r>
    </w:p>
    <w:p w:rsidR="00FD5F91" w:rsidRDefault="002B069C" w:rsidP="00643A94">
      <w:pPr>
        <w:pStyle w:val="SenderAddress"/>
      </w:pPr>
      <w:r>
        <w:t>4763 Sherwood Dr.</w:t>
      </w:r>
    </w:p>
    <w:p w:rsidR="00FD5F91" w:rsidRDefault="002B069C" w:rsidP="00643A94">
      <w:pPr>
        <w:pStyle w:val="SenderAddress"/>
      </w:pPr>
      <w:r>
        <w:t>Pittsburgh, PA 15236</w:t>
      </w:r>
    </w:p>
    <w:p w:rsidR="00BD0BBB" w:rsidRPr="00BD0BBB" w:rsidRDefault="00487579" w:rsidP="00BD0BBB">
      <w:pPr>
        <w:pStyle w:val="Date"/>
      </w:pPr>
      <w:fldSimple w:instr=" CREATEDATE  \@ &quot;MMMM d, yyyy&quot;  \* MERGEFORMAT ">
        <w:r w:rsidR="00567BDF">
          <w:rPr>
            <w:noProof/>
          </w:rPr>
          <w:t>September 13, 2009</w:t>
        </w:r>
      </w:fldSimple>
    </w:p>
    <w:p w:rsidR="00FD5F91" w:rsidRDefault="002F1BCE" w:rsidP="00FD5F91">
      <w:pPr>
        <w:pStyle w:val="RecipientAddress"/>
      </w:pPr>
      <w:r>
        <w:t>Sherwood Test Prep</w:t>
      </w:r>
    </w:p>
    <w:p w:rsidR="00D27A70" w:rsidRDefault="009C1F91" w:rsidP="00852CDA">
      <w:pPr>
        <w:pStyle w:val="Salutation"/>
      </w:pPr>
      <w:r>
        <w:t>To whom it may concern</w:t>
      </w:r>
      <w:r w:rsidR="00D27A70">
        <w:t>:</w:t>
      </w:r>
    </w:p>
    <w:p w:rsidR="00B27FC1" w:rsidRPr="00B27FC1" w:rsidRDefault="00B27FC1" w:rsidP="00B27FC1">
      <w:pPr>
        <w:pStyle w:val="BodyText"/>
      </w:pPr>
      <w:r w:rsidRPr="00B27FC1">
        <w:t xml:space="preserve">I am writing in response to your advertisement </w:t>
      </w:r>
      <w:r w:rsidR="009C1F91">
        <w:t>for Test Preparation Instructor</w:t>
      </w:r>
      <w:r w:rsidRPr="00B27FC1">
        <w:t xml:space="preserve">. After reading </w:t>
      </w:r>
      <w:r w:rsidR="00A277CF">
        <w:t xml:space="preserve">the job description, I feel that my education level and skill set make me a good candidate for the position. </w:t>
      </w:r>
      <w:r w:rsidRPr="00B27FC1">
        <w:t>I</w:t>
      </w:r>
      <w:r w:rsidR="00A277CF">
        <w:t>n particular, I meet the following criteria/requirements:</w:t>
      </w:r>
      <w:r w:rsidRPr="00B27FC1">
        <w:t xml:space="preserve"> </w:t>
      </w:r>
    </w:p>
    <w:p w:rsidR="00B27FC1" w:rsidRPr="00B27FC1" w:rsidRDefault="00A277CF" w:rsidP="00B27FC1">
      <w:pPr>
        <w:pStyle w:val="ListBullet"/>
      </w:pPr>
      <w:r>
        <w:t>Master’s Decree in Mechanical Engineering, University of Pittsburgh.</w:t>
      </w:r>
    </w:p>
    <w:p w:rsidR="00B27FC1" w:rsidRPr="00B27FC1" w:rsidRDefault="00A277CF" w:rsidP="00B27FC1">
      <w:pPr>
        <w:pStyle w:val="ListBullet"/>
      </w:pPr>
      <w:r>
        <w:t>Currently Ph.D. candidate at Carnegie Mellon University.</w:t>
      </w:r>
    </w:p>
    <w:p w:rsidR="00B27FC1" w:rsidRPr="00B27FC1" w:rsidRDefault="00A277CF" w:rsidP="00B27FC1">
      <w:pPr>
        <w:pStyle w:val="ListBullet"/>
      </w:pPr>
      <w:r>
        <w:t xml:space="preserve">GRE Test score of </w:t>
      </w:r>
      <w:r w:rsidR="00B14AE6">
        <w:t>Math: 750 (percent below 82), Verbal: 450 (percent below 45), Analytical Writing: 5.0 (percent below 71).</w:t>
      </w:r>
    </w:p>
    <w:p w:rsidR="00B27FC1" w:rsidRPr="00B27FC1" w:rsidRDefault="00B14AE6" w:rsidP="00B27FC1">
      <w:pPr>
        <w:pStyle w:val="ListBullet"/>
      </w:pPr>
      <w:r>
        <w:t>Teaching Aid, Lab, and Lecture experience.</w:t>
      </w:r>
    </w:p>
    <w:p w:rsidR="00272AE7" w:rsidRDefault="00B14AE6" w:rsidP="00B27FC1">
      <w:pPr>
        <w:pStyle w:val="BodyText"/>
        <w:spacing w:before="240"/>
      </w:pPr>
      <w:r>
        <w:t>My verbal test score is not indicative of my verbal ability. I took the test knowing that I needed to perform well on the Math section, as I was applying to an Engineering program</w:t>
      </w:r>
      <w:r w:rsidR="002F1BCE">
        <w:t>. Because of this, I neither studied nor focused on the verbal section of the test. I did, however, perform more than adequately on the Analytical writing section, which gives some indication of my verbal ability. I also have experience writing several technical journal articles, which are listed in the accompanying curriculum vitae.</w:t>
      </w:r>
      <w:r>
        <w:t xml:space="preserve"> </w:t>
      </w:r>
      <w:r w:rsidR="00B27FC1" w:rsidRPr="00B27FC1">
        <w:t xml:space="preserve">If you have questions or would like to schedule an interview, please contact me by phone at </w:t>
      </w:r>
      <w:r w:rsidR="002F1BCE">
        <w:t>412-398-8813</w:t>
      </w:r>
      <w:r w:rsidR="00B27FC1" w:rsidRPr="00B27FC1">
        <w:t xml:space="preserve"> or by e-mail at </w:t>
      </w:r>
      <w:r w:rsidR="002F1BCE">
        <w:t>jmlarkin@andrew.cmu.edu.</w:t>
      </w:r>
    </w:p>
    <w:p w:rsidR="00FD5F91" w:rsidRDefault="00D27A70" w:rsidP="00FD5F91">
      <w:pPr>
        <w:pStyle w:val="Closing"/>
      </w:pPr>
      <w:r>
        <w:t>Sincerely,</w:t>
      </w:r>
    </w:p>
    <w:p w:rsidR="00FD5F91" w:rsidRDefault="002F1BCE" w:rsidP="00FD5F91">
      <w:pPr>
        <w:pStyle w:val="Signature"/>
      </w:pPr>
      <w:r>
        <w:t>Jason Larkin</w:t>
      </w:r>
    </w:p>
    <w:p w:rsidR="00517A98" w:rsidRPr="00B27FC1" w:rsidRDefault="00517A98" w:rsidP="002F1BCE">
      <w:pPr>
        <w:pStyle w:val="ccEnclosure"/>
        <w:ind w:left="0" w:firstLine="0"/>
      </w:pPr>
    </w:p>
    <w:sectPr w:rsidR="00517A98" w:rsidRPr="00B27FC1" w:rsidSect="00CF13D7">
      <w:headerReference w:type="default" r:id="rId7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099" w:rsidRDefault="00AD4099">
      <w:r>
        <w:separator/>
      </w:r>
    </w:p>
  </w:endnote>
  <w:endnote w:type="continuationSeparator" w:id="0">
    <w:p w:rsidR="00AD4099" w:rsidRDefault="00AD40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099" w:rsidRDefault="00AD4099">
      <w:r>
        <w:separator/>
      </w:r>
    </w:p>
  </w:footnote>
  <w:footnote w:type="continuationSeparator" w:id="0">
    <w:p w:rsidR="00AD4099" w:rsidRDefault="00AD40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579" w:rsidRPr="000B7DA8" w:rsidRDefault="00487579" w:rsidP="000B7DA8">
    <w:pPr>
      <w:pStyle w:val="Header"/>
    </w:pPr>
    <w:r w:rsidRPr="000B7DA8">
      <w:fldChar w:fldCharType="begin"/>
    </w:r>
    <w:r w:rsidRPr="000B7DA8">
      <w:instrText>MACROBUTTON DoFieldClick [Recipient Name]</w:instrText>
    </w:r>
    <w:r w:rsidRPr="000B7DA8">
      <w:fldChar w:fldCharType="end"/>
    </w:r>
    <w:r>
      <w:br/>
    </w:r>
    <w:fldSimple w:instr="CREATEDATE  \@ &quot;MMMM d, yyyy&quot;  \* MERGEFORMAT">
      <w:r w:rsidR="00567BDF">
        <w:rPr>
          <w:noProof/>
        </w:rPr>
        <w:t>September 13, 2009</w:t>
      </w:r>
    </w:fldSimple>
    <w:r>
      <w:br/>
      <w:t xml:space="preserve">Page </w:t>
    </w:r>
    <w:r w:rsidRPr="000B7DA8">
      <w:rPr>
        <w:rStyle w:val="PageNumber"/>
      </w:rPr>
      <w:fldChar w:fldCharType="begin"/>
    </w:r>
    <w:r w:rsidRPr="000B7DA8">
      <w:rPr>
        <w:rStyle w:val="PageNumber"/>
      </w:rPr>
      <w:instrText>PAGE</w:instrText>
    </w:r>
    <w:r w:rsidRPr="000B7DA8">
      <w:rPr>
        <w:rStyle w:val="PageNumber"/>
      </w:rPr>
      <w:fldChar w:fldCharType="separate"/>
    </w:r>
    <w:r>
      <w:rPr>
        <w:rStyle w:val="PageNumber"/>
        <w:noProof/>
      </w:rPr>
      <w:t>2</w:t>
    </w:r>
    <w:r w:rsidRPr="000B7DA8"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67ADA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E28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E3EE8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069C"/>
    <w:rsid w:val="000B7DA8"/>
    <w:rsid w:val="000F2F1D"/>
    <w:rsid w:val="00105B65"/>
    <w:rsid w:val="0013733D"/>
    <w:rsid w:val="00165240"/>
    <w:rsid w:val="001B0EB0"/>
    <w:rsid w:val="001C39C4"/>
    <w:rsid w:val="001C3B37"/>
    <w:rsid w:val="001D185A"/>
    <w:rsid w:val="00204EBD"/>
    <w:rsid w:val="0021430B"/>
    <w:rsid w:val="00255735"/>
    <w:rsid w:val="00267CC0"/>
    <w:rsid w:val="00272AE7"/>
    <w:rsid w:val="002B069C"/>
    <w:rsid w:val="002F1BCE"/>
    <w:rsid w:val="002F341B"/>
    <w:rsid w:val="00333A3F"/>
    <w:rsid w:val="003A65CF"/>
    <w:rsid w:val="004029BF"/>
    <w:rsid w:val="00422D2C"/>
    <w:rsid w:val="00452DEA"/>
    <w:rsid w:val="00487579"/>
    <w:rsid w:val="004B5B67"/>
    <w:rsid w:val="004C0DEC"/>
    <w:rsid w:val="00517A98"/>
    <w:rsid w:val="00530AAD"/>
    <w:rsid w:val="00567BDF"/>
    <w:rsid w:val="00575B10"/>
    <w:rsid w:val="005B2344"/>
    <w:rsid w:val="005F4F00"/>
    <w:rsid w:val="0061751D"/>
    <w:rsid w:val="006308D8"/>
    <w:rsid w:val="00631260"/>
    <w:rsid w:val="00643A94"/>
    <w:rsid w:val="00650B2F"/>
    <w:rsid w:val="006D6521"/>
    <w:rsid w:val="006F02C2"/>
    <w:rsid w:val="007334AD"/>
    <w:rsid w:val="007347D7"/>
    <w:rsid w:val="00744147"/>
    <w:rsid w:val="00767097"/>
    <w:rsid w:val="007834BF"/>
    <w:rsid w:val="007C2960"/>
    <w:rsid w:val="007D03C5"/>
    <w:rsid w:val="007F303E"/>
    <w:rsid w:val="00852CDA"/>
    <w:rsid w:val="00876FF3"/>
    <w:rsid w:val="008C0A78"/>
    <w:rsid w:val="009321DF"/>
    <w:rsid w:val="00956F81"/>
    <w:rsid w:val="00981E11"/>
    <w:rsid w:val="009A462A"/>
    <w:rsid w:val="009C1F91"/>
    <w:rsid w:val="009E1724"/>
    <w:rsid w:val="009F2F6E"/>
    <w:rsid w:val="009F34DD"/>
    <w:rsid w:val="00A277CF"/>
    <w:rsid w:val="00A46190"/>
    <w:rsid w:val="00AD4099"/>
    <w:rsid w:val="00AE27A5"/>
    <w:rsid w:val="00B14AE6"/>
    <w:rsid w:val="00B26817"/>
    <w:rsid w:val="00B27FC1"/>
    <w:rsid w:val="00B76823"/>
    <w:rsid w:val="00BD0BBB"/>
    <w:rsid w:val="00C833FF"/>
    <w:rsid w:val="00CC2ADC"/>
    <w:rsid w:val="00CE2C65"/>
    <w:rsid w:val="00CF13D7"/>
    <w:rsid w:val="00D12684"/>
    <w:rsid w:val="00D27A70"/>
    <w:rsid w:val="00EA5EAF"/>
    <w:rsid w:val="00F07C74"/>
    <w:rsid w:val="00FD0588"/>
    <w:rsid w:val="00FD5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  <w:style w:type="paragraph" w:styleId="ListBullet">
    <w:name w:val="List Bullet"/>
    <w:basedOn w:val="Normal"/>
    <w:rsid w:val="00B27FC1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son\Application%20Data\Microsoft\Templates\Cover%20letter%20in%20response%20to%20technical%20position%20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in response to technical position ad</Template>
  <TotalTime>18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6</cp:revision>
  <cp:lastPrinted>2002-01-24T21:21:00Z</cp:lastPrinted>
  <dcterms:created xsi:type="dcterms:W3CDTF">2009-09-14T02:45:00Z</dcterms:created>
  <dcterms:modified xsi:type="dcterms:W3CDTF">2009-09-14T03:06:00Z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TC060914491033</vt:lpwstr>
  </property>
</Properties>
</file>